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APELACJA</w:t>
      </w:r>
    </w:p>
    <w:p>
      <w:pPr>
        <w:autoSpaceDN w:val="0"/>
        <w:autoSpaceDE w:val="0"/>
        <w:widowControl/>
        <w:spacing w:line="316" w:lineRule="exact" w:before="372" w:after="0"/>
        <w:ind w:left="360" w:right="38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Załącznik nr 1 do Karty usługi 35/K/UU/SO: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APELACJA </w:t>
      </w:r>
    </w:p>
    <w:p>
      <w:pPr>
        <w:autoSpaceDN w:val="0"/>
        <w:autoSpaceDE w:val="0"/>
        <w:widowControl/>
        <w:spacing w:line="310" w:lineRule="exact" w:before="68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- WZÓR -</w:t>
      </w:r>
    </w:p>
    <w:p>
      <w:pPr>
        <w:autoSpaceDN w:val="0"/>
        <w:autoSpaceDE w:val="0"/>
        <w:widowControl/>
        <w:spacing w:line="222" w:lineRule="exact" w:before="368" w:after="0"/>
        <w:ind w:left="0" w:right="2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…........................... dnia ................................. </w:t>
      </w:r>
    </w:p>
    <w:p>
      <w:pPr>
        <w:autoSpaceDN w:val="0"/>
        <w:autoSpaceDE w:val="0"/>
        <w:widowControl/>
        <w:spacing w:line="324" w:lineRule="exact" w:before="0" w:after="0"/>
        <w:ind w:left="4710" w:right="144" w:firstLine="14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(miejscowość i data)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Sąd Apelacyjny w ………………………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Wydział Cywilny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 pośrednictwem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Sądu Okręgowego w ……………………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Wydział Cywilny </w:t>
      </w:r>
    </w:p>
    <w:p>
      <w:pPr>
        <w:autoSpaceDN w:val="0"/>
        <w:autoSpaceDE w:val="0"/>
        <w:widowControl/>
        <w:spacing w:line="350" w:lineRule="exact" w:before="440" w:after="0"/>
        <w:ind w:left="47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Powód/Wnioskodawca: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……………………………...………………... </w:t>
      </w:r>
    </w:p>
    <w:p>
      <w:pPr>
        <w:autoSpaceDN w:val="0"/>
        <w:tabs>
          <w:tab w:pos="4760" w:val="left"/>
        </w:tabs>
        <w:autoSpaceDE w:val="0"/>
        <w:widowControl/>
        <w:spacing w:line="280" w:lineRule="exact" w:before="0" w:after="0"/>
        <w:ind w:left="4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(imię i nazwisko / nazwa)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………………………………………………. </w:t>
      </w:r>
    </w:p>
    <w:p>
      <w:pPr>
        <w:autoSpaceDN w:val="0"/>
        <w:autoSpaceDE w:val="0"/>
        <w:widowControl/>
        <w:spacing w:line="254" w:lineRule="exact" w:before="0" w:after="0"/>
        <w:ind w:left="4756" w:right="432" w:firstLine="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(adres zamieszkania/siedziba)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………………………………………….……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(PESEL/NIP/KRS) </w:t>
      </w:r>
    </w:p>
    <w:p>
      <w:pPr>
        <w:autoSpaceDN w:val="0"/>
        <w:autoSpaceDE w:val="0"/>
        <w:widowControl/>
        <w:spacing w:line="350" w:lineRule="exact" w:before="394" w:after="0"/>
        <w:ind w:left="47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Pozwany/Uczestnik postępowania: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……………………………...………………... </w:t>
      </w:r>
    </w:p>
    <w:p>
      <w:pPr>
        <w:autoSpaceDN w:val="0"/>
        <w:autoSpaceDE w:val="0"/>
        <w:widowControl/>
        <w:spacing w:line="280" w:lineRule="exact" w:before="0" w:after="0"/>
        <w:ind w:left="4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(imię i nazwisko / nazwa)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………………………………………………. </w:t>
      </w:r>
    </w:p>
    <w:p>
      <w:pPr>
        <w:autoSpaceDN w:val="0"/>
        <w:tabs>
          <w:tab w:pos="4710" w:val="left"/>
        </w:tabs>
        <w:autoSpaceDE w:val="0"/>
        <w:widowControl/>
        <w:spacing w:line="302" w:lineRule="exact" w:before="0" w:after="0"/>
        <w:ind w:left="360" w:right="201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(adres zamieszkania / siedziba)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Sygn. akt: ........................................ </w:t>
      </w:r>
    </w:p>
    <w:p>
      <w:pPr>
        <w:autoSpaceDN w:val="0"/>
        <w:autoSpaceDE w:val="0"/>
        <w:widowControl/>
        <w:spacing w:line="316" w:lineRule="exact" w:before="0" w:after="0"/>
        <w:ind w:left="36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Wartość przedmiotu zaskarżenia ‒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……………………………………... </w:t>
      </w:r>
    </w:p>
    <w:p>
      <w:pPr>
        <w:autoSpaceDN w:val="0"/>
        <w:autoSpaceDE w:val="0"/>
        <w:widowControl/>
        <w:spacing w:line="312" w:lineRule="exact" w:before="69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Apelacja </w:t>
      </w:r>
    </w:p>
    <w:p>
      <w:pPr>
        <w:autoSpaceDN w:val="0"/>
        <w:autoSpaceDE w:val="0"/>
        <w:widowControl/>
        <w:spacing w:line="318" w:lineRule="exact" w:before="266" w:after="0"/>
        <w:ind w:left="432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od wyroku/postanowienia Sądu Okręgowego w …………... Wydział ..… Cywilny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 dnia ............ sygn. akt: .................. . </w:t>
      </w:r>
    </w:p>
    <w:p>
      <w:pPr>
        <w:autoSpaceDN w:val="0"/>
        <w:autoSpaceDE w:val="0"/>
        <w:widowControl/>
        <w:spacing w:line="316" w:lineRule="exact" w:before="318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Zaskarżam w .......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podać, czy wyrok/postanowienie jest zaskarżony w całości, czy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w części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wyrok/postanowienie Sądu Okręgowego w …………. z dnia ....... sygn. akt: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.......... . </w:t>
      </w:r>
    </w:p>
    <w:p>
      <w:pPr>
        <w:autoSpaceDN w:val="0"/>
        <w:autoSpaceDE w:val="0"/>
        <w:widowControl/>
        <w:spacing w:line="266" w:lineRule="exact" w:before="37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Wyrokowi/postanowieniu zarzucam ..............................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przedstawić zwięzłe zarzuty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</w:t>
      </w:r>
    </w:p>
    <w:p>
      <w:pPr>
        <w:sectPr>
          <w:pgSz w:w="11906" w:h="16838"/>
          <w:pgMar w:top="358" w:right="1440" w:bottom="10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APELACJA</w:t>
      </w:r>
    </w:p>
    <w:p>
      <w:pPr>
        <w:autoSpaceDN w:val="0"/>
        <w:autoSpaceDE w:val="0"/>
        <w:widowControl/>
        <w:spacing w:line="266" w:lineRule="exact" w:before="41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Wnoszę o .................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zmianę lub uchylenie wyroku/postanowienia, z zaznaczeniem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zakresu żądanej zmiany lub uchylenia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312" w:lineRule="exact" w:before="6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Uzasadnienie</w:t>
      </w:r>
    </w:p>
    <w:p>
      <w:pPr>
        <w:autoSpaceDN w:val="0"/>
        <w:autoSpaceDE w:val="0"/>
        <w:widowControl/>
        <w:spacing w:line="266" w:lineRule="exact" w:before="37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66" w:lineRule="exact" w:before="4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należy zwięźle opisać stan sprawy i uzasadnić swoje żądanie oraz zarzuty)</w:t>
      </w:r>
    </w:p>
    <w:p>
      <w:pPr>
        <w:autoSpaceDN w:val="0"/>
        <w:autoSpaceDE w:val="0"/>
        <w:widowControl/>
        <w:spacing w:line="266" w:lineRule="exact" w:before="370" w:after="0"/>
        <w:ind w:left="0" w:right="12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.......................................</w:t>
      </w:r>
    </w:p>
    <w:p>
      <w:pPr>
        <w:autoSpaceDN w:val="0"/>
        <w:autoSpaceDE w:val="0"/>
        <w:widowControl/>
        <w:spacing w:line="220" w:lineRule="exact" w:before="52" w:after="0"/>
        <w:ind w:left="0" w:right="13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(własnoręczny podpis) </w:t>
      </w:r>
    </w:p>
    <w:p>
      <w:pPr>
        <w:autoSpaceDN w:val="0"/>
        <w:autoSpaceDE w:val="0"/>
        <w:widowControl/>
        <w:spacing w:line="230" w:lineRule="exact" w:before="354" w:after="0"/>
        <w:ind w:left="36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Załączniki: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dowód opłaty od  apelacji,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dowody wymienione w treści uzasadnienia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(jeżeli nie zostały wskazane w uzasadnieniu żadne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dowody i nie są one załączane, punkt ten należy przekreślić),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odpis apelacji (w ilości odpowiadającej pozostałym stronom/uczestnikom postępowania). </w:t>
      </w:r>
    </w:p>
    <w:p>
      <w:pPr>
        <w:sectPr>
          <w:pgSz w:w="11906" w:h="16838"/>
          <w:pgMar w:top="35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5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Projekt jest  współfinansowany ze środków europejskich oraz środków krajowych</w:t>
      </w:r>
    </w:p>
    <w:sectPr w:rsidR="00FC693F" w:rsidRPr="0006063C" w:rsidSect="00034616">
      <w:pgSz w:w="11906" w:h="16838"/>
      <w:pgMar w:top="1440" w:right="1440" w:bottom="4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